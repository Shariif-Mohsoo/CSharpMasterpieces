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2318A">
      <w:pPr>
        <w:pStyle w:val="37"/>
        <w:ind w:firstLine="615" w:firstLineChars="150"/>
        <w:jc w:val="left"/>
        <w:rPr>
          <w:rFonts w:hint="default"/>
          <w:sz w:val="40"/>
          <w:szCs w:val="40"/>
          <w:lang w:val="en-US"/>
        </w:rPr>
      </w:pPr>
    </w:p>
    <w:p w14:paraId="219F959D">
      <w:pPr>
        <w:pStyle w:val="37"/>
        <w:ind w:firstLine="2906" w:firstLineChars="709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ACTIVITY DIAGRAM </w:t>
      </w:r>
    </w:p>
    <w:p w14:paraId="0A48EA3A">
      <w:pPr>
        <w:jc w:val="left"/>
        <w:rPr>
          <w:rFonts w:hint="default"/>
          <w:sz w:val="32"/>
          <w:szCs w:val="28"/>
          <w:lang w:val="en-US"/>
        </w:rPr>
      </w:pPr>
      <w:r>
        <w:rPr>
          <w:sz w:val="32"/>
          <w:szCs w:val="28"/>
        </w:rPr>
        <w:br w:type="textWrapping"/>
      </w:r>
      <w:r>
        <w:rPr>
          <w:rFonts w:hint="default"/>
          <w:b/>
          <w:bCs/>
          <w:sz w:val="32"/>
          <w:szCs w:val="28"/>
          <w:lang w:val="en-US"/>
        </w:rPr>
        <w:t>Submitted by</w:t>
      </w:r>
      <w:r>
        <w:rPr>
          <w:b/>
          <w:bCs/>
          <w:sz w:val="32"/>
          <w:szCs w:val="28"/>
        </w:rPr>
        <w:t>:</w:t>
      </w:r>
      <w:r>
        <w:rPr>
          <w:sz w:val="32"/>
          <w:szCs w:val="28"/>
        </w:rPr>
        <w:br w:type="textWrapping"/>
      </w:r>
      <w:r>
        <w:rPr>
          <w:rFonts w:hint="default"/>
          <w:sz w:val="32"/>
          <w:szCs w:val="28"/>
          <w:lang w:val="en-US"/>
        </w:rPr>
        <w:t>Danish Aziz (</w:t>
      </w:r>
      <w:r>
        <w:rPr>
          <w:sz w:val="32"/>
          <w:szCs w:val="28"/>
        </w:rPr>
        <w:t>2322020</w:t>
      </w:r>
      <w:r>
        <w:rPr>
          <w:rFonts w:hint="default"/>
          <w:sz w:val="32"/>
          <w:szCs w:val="28"/>
          <w:lang w:val="en-US"/>
        </w:rPr>
        <w:t>37</w:t>
      </w:r>
      <w:bookmarkStart w:id="0" w:name="_GoBack"/>
      <w:bookmarkEnd w:id="0"/>
      <w:r>
        <w:rPr>
          <w:rFonts w:hint="default"/>
          <w:sz w:val="32"/>
          <w:szCs w:val="28"/>
          <w:lang w:val="en-US"/>
        </w:rPr>
        <w:t>)</w:t>
      </w:r>
    </w:p>
    <w:p w14:paraId="4D40D5A2">
      <w:pPr>
        <w:jc w:val="left"/>
        <w:rPr>
          <w:sz w:val="32"/>
          <w:szCs w:val="28"/>
        </w:rPr>
      </w:pPr>
      <w:r>
        <w:rPr>
          <w:b/>
          <w:bCs/>
          <w:sz w:val="32"/>
          <w:szCs w:val="28"/>
        </w:rPr>
        <w:t>Instructor:</w:t>
      </w:r>
      <w:r>
        <w:rPr>
          <w:sz w:val="32"/>
          <w:szCs w:val="28"/>
        </w:rPr>
        <w:br w:type="textWrapping"/>
      </w:r>
      <w:r>
        <w:rPr>
          <w:sz w:val="32"/>
          <w:szCs w:val="28"/>
        </w:rPr>
        <w:t>Mam Aisha Khanum</w:t>
      </w:r>
    </w:p>
    <w:p w14:paraId="3C90C057">
      <w:pPr>
        <w:jc w:val="left"/>
        <w:rPr>
          <w:rFonts w:hint="default"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Course</w:t>
      </w:r>
      <w:r>
        <w:rPr>
          <w:b/>
          <w:bCs/>
          <w:sz w:val="32"/>
          <w:szCs w:val="28"/>
        </w:rPr>
        <w:t>:</w:t>
      </w:r>
      <w:r>
        <w:rPr>
          <w:sz w:val="32"/>
          <w:szCs w:val="28"/>
        </w:rPr>
        <w:br w:type="textWrapping"/>
      </w:r>
      <w:r>
        <w:rPr>
          <w:rFonts w:hint="default"/>
          <w:sz w:val="32"/>
          <w:szCs w:val="28"/>
          <w:lang w:val="en-US"/>
        </w:rPr>
        <w:t>Software Engineering(S.E)</w:t>
      </w:r>
    </w:p>
    <w:p w14:paraId="2E40BCF5">
      <w:pPr>
        <w:jc w:val="left"/>
        <w:rPr>
          <w:rFonts w:hint="default"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Date</w:t>
      </w:r>
      <w:r>
        <w:rPr>
          <w:b/>
          <w:bCs/>
          <w:sz w:val="32"/>
          <w:szCs w:val="28"/>
        </w:rPr>
        <w:t>:</w:t>
      </w:r>
      <w:r>
        <w:rPr>
          <w:sz w:val="32"/>
          <w:szCs w:val="28"/>
        </w:rPr>
        <w:br w:type="textWrapping"/>
      </w:r>
      <w:r>
        <w:rPr>
          <w:rFonts w:hint="default"/>
          <w:sz w:val="32"/>
          <w:szCs w:val="28"/>
          <w:lang w:val="en-US"/>
        </w:rPr>
        <w:t>19-05-2025</w:t>
      </w:r>
    </w:p>
    <w:p w14:paraId="1FB236EE">
      <w:pPr>
        <w:jc w:val="left"/>
      </w:pPr>
    </w:p>
    <w:p w14:paraId="7BA2868F">
      <w:pPr>
        <w:jc w:val="left"/>
      </w:pPr>
      <w:r>
        <w:br w:type="page"/>
      </w:r>
    </w:p>
    <w:p w14:paraId="35540B7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121775" cy="6550660"/>
            <wp:effectExtent l="0" t="0" r="9525" b="2540"/>
            <wp:docPr id="1" name="Picture 1" descr="dans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nsi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21775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E6B7">
      <w:pPr>
        <w:jc w:val="left"/>
      </w:pPr>
    </w:p>
    <w:sectPr>
      <w:pgSz w:w="15840" w:h="12240" w:orient="landscape"/>
      <w:pgMar w:top="576" w:right="720" w:bottom="576" w:left="720" w:header="720" w:footer="720" w:gutter="0"/>
      <w:pgBorders>
        <w:top w:val="thickThinMediumGap" w:color="auto" w:sz="24" w:space="1"/>
        <w:left w:val="thickThinMediumGap" w:color="auto" w:sz="24" w:space="4"/>
        <w:bottom w:val="thickThinMediumGap" w:color="auto" w:sz="24" w:space="1"/>
        <w:right w:val="thickThinMediumGap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983812"/>
    <w:rsid w:val="10E63170"/>
    <w:rsid w:val="34C31610"/>
    <w:rsid w:val="59BF3723"/>
    <w:rsid w:val="627451D2"/>
    <w:rsid w:val="71CC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Shariif-Rajpoot</cp:lastModifiedBy>
  <cp:lastPrinted>2025-05-20T17:57:25Z</cp:lastPrinted>
  <dcterms:modified xsi:type="dcterms:W3CDTF">2025-05-20T17:57:50Z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CB8A52279D9E4E20BDA07792A99F577A_13</vt:lpwstr>
  </property>
</Properties>
</file>