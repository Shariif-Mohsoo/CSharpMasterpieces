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2318A">
      <w:pPr>
        <w:pStyle w:val="37"/>
        <w:ind w:firstLine="615" w:firstLineChars="150"/>
        <w:jc w:val="left"/>
        <w:rPr>
          <w:rFonts w:hint="default"/>
          <w:sz w:val="40"/>
          <w:szCs w:val="40"/>
          <w:lang w:val="en-US"/>
        </w:rPr>
      </w:pPr>
    </w:p>
    <w:p w14:paraId="219F959D">
      <w:pPr>
        <w:pStyle w:val="37"/>
        <w:ind w:firstLine="2906" w:firstLineChars="709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ACTIVITY DIAGRAM (S.E)</w:t>
      </w:r>
    </w:p>
    <w:p w14:paraId="4D40D5A2">
      <w:pPr>
        <w:jc w:val="left"/>
        <w:rPr>
          <w:sz w:val="32"/>
          <w:szCs w:val="28"/>
        </w:rPr>
      </w:pPr>
      <w:r>
        <w:rPr>
          <w:sz w:val="32"/>
          <w:szCs w:val="28"/>
        </w:rPr>
        <w:br w:type="textWrapping"/>
      </w:r>
      <w:r>
        <w:rPr>
          <w:rFonts w:hint="default"/>
          <w:b/>
          <w:bCs/>
          <w:sz w:val="32"/>
          <w:szCs w:val="28"/>
          <w:lang w:val="en-US"/>
        </w:rPr>
        <w:t>Submitted by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sz w:val="32"/>
          <w:szCs w:val="28"/>
        </w:rPr>
        <w:t>M. Muneeb (232202016)</w:t>
      </w:r>
      <w:r>
        <w:rPr>
          <w:sz w:val="32"/>
          <w:szCs w:val="28"/>
        </w:rPr>
        <w:br w:type="textWrapping"/>
      </w:r>
      <w:r>
        <w:rPr>
          <w:sz w:val="32"/>
          <w:szCs w:val="28"/>
        </w:rPr>
        <w:br w:type="textWrapping"/>
      </w:r>
      <w:r>
        <w:rPr>
          <w:b/>
          <w:bCs/>
          <w:sz w:val="32"/>
          <w:szCs w:val="28"/>
        </w:rPr>
        <w:t>Instructor:</w:t>
      </w:r>
      <w:r>
        <w:rPr>
          <w:sz w:val="32"/>
          <w:szCs w:val="28"/>
        </w:rPr>
        <w:br w:type="textWrapping"/>
      </w:r>
      <w:r>
        <w:rPr>
          <w:sz w:val="32"/>
          <w:szCs w:val="28"/>
        </w:rPr>
        <w:t>Mam Aisha Khanum</w:t>
      </w:r>
      <w:bookmarkStart w:id="0" w:name="_GoBack"/>
      <w:bookmarkEnd w:id="0"/>
    </w:p>
    <w:p w14:paraId="3C90C057">
      <w:pPr>
        <w:jc w:val="left"/>
        <w:rPr>
          <w:rFonts w:hint="default"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Course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rFonts w:hint="default"/>
          <w:sz w:val="32"/>
          <w:szCs w:val="28"/>
          <w:lang w:val="en-US"/>
        </w:rPr>
        <w:t>Software Engineering(SE)</w:t>
      </w:r>
    </w:p>
    <w:p w14:paraId="2E40BCF5">
      <w:pPr>
        <w:jc w:val="left"/>
        <w:rPr>
          <w:rFonts w:hint="default"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Date</w:t>
      </w:r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br w:type="textWrapping"/>
      </w:r>
      <w:r>
        <w:rPr>
          <w:rFonts w:hint="default"/>
          <w:sz w:val="32"/>
          <w:szCs w:val="28"/>
          <w:lang w:val="en-US"/>
        </w:rPr>
        <w:t>May 19, 2025</w:t>
      </w:r>
    </w:p>
    <w:p w14:paraId="1FB236EE">
      <w:pPr>
        <w:jc w:val="left"/>
      </w:pPr>
    </w:p>
    <w:p w14:paraId="7BA2868F">
      <w:pPr>
        <w:jc w:val="left"/>
      </w:pPr>
      <w:r>
        <w:br w:type="page"/>
      </w:r>
    </w:p>
    <w:p w14:paraId="35540B71">
      <w:pPr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212725</wp:posOffset>
                </wp:positionV>
                <wp:extent cx="6921500" cy="8812530"/>
                <wp:effectExtent l="4445" t="4445" r="8255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575" y="720090"/>
                          <a:ext cx="6921500" cy="881253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4.45pt;margin-top:16.75pt;height:693.9pt;width:545pt;z-index:251659264;v-text-anchor:middle;mso-width-relative:page;mso-height-relative:page;" fillcolor="#FFFFFF [3201]" filled="t" stroked="t" coordsize="21600,21600" o:gfxdata="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">
                <v:fill type="frame" on="t" o:title="WhatsApp Image 2025-05-18 at 3.28.40 PM" focussize="0,0" recolor="t" rotate="t" r:id="rId6"/>
                <v:stroke color="#FFFFFF [3212]" joinstyle="round"/>
                <v:imagedata o:title=""/>
                <o:lock v:ext="edit" aspectratio="f"/>
              </v:rect>
            </w:pict>
          </mc:Fallback>
        </mc:AlternateContent>
      </w:r>
    </w:p>
    <w:p w14:paraId="72D33027">
      <w:pPr>
        <w:jc w:val="left"/>
      </w:pPr>
    </w:p>
    <w:sectPr>
      <w:pgSz w:w="12240" w:h="15840"/>
      <w:pgMar w:top="720" w:right="576" w:bottom="720" w:left="576" w:header="720" w:footer="720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E63170"/>
    <w:rsid w:val="59BF3723"/>
    <w:rsid w:val="71C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Shariif-Rajpoot</cp:lastModifiedBy>
  <cp:lastPrinted>2025-04-28T15:42:00Z</cp:lastPrinted>
  <dcterms:modified xsi:type="dcterms:W3CDTF">2025-05-18T13:44:41Z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561CCB29354B4DD7A81BF13178066681_13</vt:lpwstr>
  </property>
</Properties>
</file>